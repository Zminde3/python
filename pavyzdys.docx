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Pavyzdinis dokumentas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